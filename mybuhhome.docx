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4956A" w14:textId="77777777" w:rsidR="00D27B01" w:rsidRDefault="00D27B01"/>
    <w:p w14:paraId="2B24F4E0" w14:textId="77777777" w:rsidR="009D2940" w:rsidRDefault="00000000">
      <w:pPr>
        <w:pStyle w:val="1"/>
      </w:pPr>
      <w:r>
        <w:t>Доходы за период 2024-06-01 - 2024-06-30</w:t>
      </w:r>
    </w:p>
    <w:p w14:paraId="43D30865" w14:textId="77777777" w:rsidR="009D2940" w:rsidRDefault="00000000">
      <w:r>
        <w:rPr>
          <w:noProof/>
        </w:rPr>
        <w:drawing>
          <wp:inline distT="0" distB="0" distL="0" distR="0" wp14:anchorId="3E09494B" wp14:editId="054D9605">
            <wp:extent cx="6945210" cy="2315070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1205" cy="23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EE6D" w14:textId="77777777" w:rsidR="009D2940" w:rsidRDefault="00000000">
      <w:r>
        <w:t>________________________________________________________</w:t>
      </w:r>
    </w:p>
    <w:p w14:paraId="22C87602" w14:textId="77777777" w:rsidR="009D2940" w:rsidRDefault="00000000">
      <w:pPr>
        <w:pStyle w:val="1"/>
      </w:pPr>
      <w:r>
        <w:t>Расходы за период 2024-06-01 - 2024-06-30</w:t>
      </w:r>
    </w:p>
    <w:p w14:paraId="7F63FD38" w14:textId="77777777" w:rsidR="009D2940" w:rsidRDefault="00000000">
      <w:r>
        <w:rPr>
          <w:noProof/>
        </w:rPr>
        <w:drawing>
          <wp:inline distT="0" distB="0" distL="0" distR="0" wp14:anchorId="0C80F425" wp14:editId="4A22D701">
            <wp:extent cx="7040349" cy="23467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9003" cy="234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4D06" w14:textId="77777777" w:rsidR="009D2940" w:rsidRDefault="00000000">
      <w:r>
        <w:t>________________________________________________________</w:t>
      </w:r>
    </w:p>
    <w:p w14:paraId="38F5A670" w14:textId="77777777" w:rsidR="009D2940" w:rsidRDefault="00000000">
      <w:pPr>
        <w:pStyle w:val="1"/>
      </w:pPr>
      <w:r>
        <w:lastRenderedPageBreak/>
        <w:t>Доходы за период 2024-05-01 - 2024-05-31</w:t>
      </w:r>
    </w:p>
    <w:p w14:paraId="42FEE690" w14:textId="77777777" w:rsidR="009D2940" w:rsidRDefault="00000000">
      <w:r>
        <w:rPr>
          <w:noProof/>
        </w:rPr>
        <w:drawing>
          <wp:inline distT="0" distB="0" distL="0" distR="0" wp14:anchorId="359F179B" wp14:editId="335971C5">
            <wp:extent cx="6992781" cy="23309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2188" cy="233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EDEA" w14:textId="77777777" w:rsidR="009D2940" w:rsidRDefault="00000000">
      <w:r>
        <w:t>________________________________________________________</w:t>
      </w:r>
    </w:p>
    <w:p w14:paraId="74B70E69" w14:textId="77777777" w:rsidR="009D2940" w:rsidRDefault="00000000">
      <w:pPr>
        <w:pStyle w:val="1"/>
      </w:pPr>
      <w:r>
        <w:t>Расходы за период 2024-05-01 - 2024-05-31</w:t>
      </w:r>
    </w:p>
    <w:p w14:paraId="2DB0BB45" w14:textId="77777777" w:rsidR="009D2940" w:rsidRDefault="00000000">
      <w:r>
        <w:rPr>
          <w:noProof/>
        </w:rPr>
        <w:drawing>
          <wp:inline distT="0" distB="0" distL="0" distR="0" wp14:anchorId="096E71F4" wp14:editId="6D1659E1">
            <wp:extent cx="6929355" cy="230978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1564" cy="231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19E9" w14:textId="77777777" w:rsidR="009D2940" w:rsidRDefault="00000000">
      <w:r>
        <w:t>________________________________________________________</w:t>
      </w:r>
    </w:p>
    <w:p w14:paraId="41A7E34D" w14:textId="77777777" w:rsidR="00C918B8" w:rsidRDefault="00000000">
      <w:pPr>
        <w:pStyle w:val="1"/>
      </w:pPr>
      <w:r>
        <w:lastRenderedPageBreak/>
        <w:t xml:space="preserve">Доходы за период  - </w:t>
      </w:r>
    </w:p>
    <w:p w14:paraId="60C7CAED" w14:textId="77777777" w:rsidR="00C918B8" w:rsidRDefault="00000000">
      <w:r>
        <w:rPr>
          <w:noProof/>
        </w:rPr>
        <w:drawing>
          <wp:inline distT="0" distB="0" distL="0" distR="0" wp14:anchorId="0D830E71" wp14:editId="0001A88C">
            <wp:extent cx="7119636" cy="2373212"/>
            <wp:effectExtent l="0" t="0" r="508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2720" cy="237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CAA6" w14:textId="77777777" w:rsidR="00C918B8" w:rsidRDefault="00000000">
      <w:r>
        <w:t xml:space="preserve">                </w:t>
      </w:r>
    </w:p>
    <w:p w14:paraId="5E2B395D" w14:textId="77777777" w:rsidR="00C918B8" w:rsidRDefault="00000000">
      <w:pPr>
        <w:pStyle w:val="1"/>
      </w:pPr>
      <w:r>
        <w:t xml:space="preserve">Расходы за период  - </w:t>
      </w:r>
    </w:p>
    <w:p w14:paraId="3B4496C0" w14:textId="77777777" w:rsidR="00C918B8" w:rsidRDefault="00000000">
      <w:r>
        <w:rPr>
          <w:noProof/>
        </w:rPr>
        <w:drawing>
          <wp:inline distT="0" distB="0" distL="0" distR="0" wp14:anchorId="2C99C8C8" wp14:editId="51F17398">
            <wp:extent cx="7161919" cy="238730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5091" cy="239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2827" w14:textId="77777777" w:rsidR="00C918B8" w:rsidRDefault="00000000">
      <w:r>
        <w:t xml:space="preserve">                </w:t>
      </w:r>
    </w:p>
    <w:p>
      <w:pPr>
        <w:pStyle w:val="1"/>
      </w:pPr>
      <w:r>
        <w:t xml:space="preserve">Расходы за период  - </w:t>
      </w:r>
    </w:p>
    <w:p>
      <w:r>
        <w:drawing>
          <wp:inline xmlns:a="http://schemas.openxmlformats.org/drawingml/2006/main" xmlns:pic="http://schemas.openxmlformats.org/drawingml/2006/picture">
            <wp:extent cx="4572000" cy="1524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           </w:t>
      </w:r>
    </w:p>
    <w:p>
      <w:pPr>
        <w:pStyle w:val="1"/>
      </w:pPr>
      <w:r>
        <w:t xml:space="preserve">Доходы за период  - </w:t>
      </w:r>
    </w:p>
    <w:p>
      <w:r>
        <w:drawing>
          <wp:inline xmlns:a="http://schemas.openxmlformats.org/drawingml/2006/main" xmlns:pic="http://schemas.openxmlformats.org/drawingml/2006/picture">
            <wp:extent cx="4572000" cy="1524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           </w:t>
      </w:r>
    </w:p>
    <w:sectPr w:rsidR="00C918B8" w:rsidSect="0047124D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3080133">
    <w:abstractNumId w:val="8"/>
  </w:num>
  <w:num w:numId="2" w16cid:durableId="891893103">
    <w:abstractNumId w:val="6"/>
  </w:num>
  <w:num w:numId="3" w16cid:durableId="142891281">
    <w:abstractNumId w:val="5"/>
  </w:num>
  <w:num w:numId="4" w16cid:durableId="1988238300">
    <w:abstractNumId w:val="4"/>
  </w:num>
  <w:num w:numId="5" w16cid:durableId="257060918">
    <w:abstractNumId w:val="7"/>
  </w:num>
  <w:num w:numId="6" w16cid:durableId="1893419823">
    <w:abstractNumId w:val="3"/>
  </w:num>
  <w:num w:numId="7" w16cid:durableId="1377581085">
    <w:abstractNumId w:val="2"/>
  </w:num>
  <w:num w:numId="8" w16cid:durableId="1902867483">
    <w:abstractNumId w:val="1"/>
  </w:num>
  <w:num w:numId="9" w16cid:durableId="110121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B3D"/>
    <w:rsid w:val="00034616"/>
    <w:rsid w:val="00043D2F"/>
    <w:rsid w:val="0006063C"/>
    <w:rsid w:val="000D2698"/>
    <w:rsid w:val="0015074B"/>
    <w:rsid w:val="001C14D4"/>
    <w:rsid w:val="0029639D"/>
    <w:rsid w:val="00302435"/>
    <w:rsid w:val="00315D10"/>
    <w:rsid w:val="00326F90"/>
    <w:rsid w:val="003C750F"/>
    <w:rsid w:val="0047124D"/>
    <w:rsid w:val="00557ACC"/>
    <w:rsid w:val="00732DB5"/>
    <w:rsid w:val="007E7A25"/>
    <w:rsid w:val="009D2940"/>
    <w:rsid w:val="00AA1D8D"/>
    <w:rsid w:val="00B47730"/>
    <w:rsid w:val="00BE43B2"/>
    <w:rsid w:val="00C918B8"/>
    <w:rsid w:val="00CB0664"/>
    <w:rsid w:val="00D27B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F6022F"/>
  <w14:defaultImageDpi w14:val="300"/>
  <w15:docId w15:val="{7E02C5F4-DB23-49F7-9D8F-FDF7172E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Олег Гончаренко</cp:lastModifiedBy>
  <cp:revision>6</cp:revision>
  <dcterms:created xsi:type="dcterms:W3CDTF">2013-12-23T23:15:00Z</dcterms:created>
  <dcterms:modified xsi:type="dcterms:W3CDTF">2024-08-14T17:17:00Z</dcterms:modified>
  <cp:category/>
</cp:coreProperties>
</file>