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Документ с диаграммой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Рисунок 1: Пример круговой диаграммы.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